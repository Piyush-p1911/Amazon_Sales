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Amazon Sales Tables Column Description</w:t>
      </w:r>
    </w:p>
    <w:p>
      <w:pPr>
        <w:pStyle w:val="Heading1"/>
      </w:pPr>
      <w:r>
        <w:t>1. Orders Table</w:t>
      </w:r>
    </w:p>
    <w:p>
      <w:r>
        <w:t>The Orders Table contains detailed information about sales transactions, including customer, product, and order-related data.</w:t>
        <w:br/>
      </w:r>
    </w:p>
    <w:p>
      <w:r>
        <w:t>- **Order Date:** The date when the order was placed.</w:t>
      </w:r>
    </w:p>
    <w:p>
      <w:r>
        <w:t>- **Ship Date:** The date when the order was shipped.</w:t>
      </w:r>
    </w:p>
    <w:p>
      <w:r>
        <w:t>- **Ship Mode:** The shipping method used (e.g., Standard, Expedited).</w:t>
      </w:r>
    </w:p>
    <w:p>
      <w:r>
        <w:t>- **Customer ID:** A unique identifier for each customer.</w:t>
      </w:r>
    </w:p>
    <w:p>
      <w:r>
        <w:t>- **Customer Name:** The name of the customer.</w:t>
      </w:r>
    </w:p>
    <w:p>
      <w:r>
        <w:t>- **Segment:** The segment to which the customer belongs (e.g., Corporate, Consumer).</w:t>
      </w:r>
    </w:p>
    <w:p>
      <w:r>
        <w:t>- **Postal Code:** The postal code for the customer’s address.</w:t>
      </w:r>
    </w:p>
    <w:p>
      <w:r>
        <w:t>- **City:** The city of the customer.</w:t>
      </w:r>
    </w:p>
    <w:p>
      <w:r>
        <w:t>- **State:** The state of the customer.</w:t>
      </w:r>
    </w:p>
    <w:p>
      <w:r>
        <w:t>- **Country:** The country where the customer is located.</w:t>
      </w:r>
    </w:p>
    <w:p>
      <w:r>
        <w:t>- **Region:** The geographical region where the customer is located (e.g., North, South).</w:t>
      </w:r>
    </w:p>
    <w:p>
      <w:r>
        <w:t>- **Market:** The market or sales territory.</w:t>
      </w:r>
    </w:p>
    <w:p>
      <w:r>
        <w:t>- **Product ID:** A unique identifier for each product.</w:t>
      </w:r>
    </w:p>
    <w:p>
      <w:r>
        <w:t>- **Category:** The category of the product (e.g., Office Supplies, Technology).</w:t>
      </w:r>
    </w:p>
    <w:p>
      <w:r>
        <w:t>- **Sub-Category:** The sub-category of the product (e.g., Binders, Computers).</w:t>
      </w:r>
    </w:p>
    <w:p>
      <w:r>
        <w:t>- **Product Name:** The name of the product.</w:t>
      </w:r>
    </w:p>
    <w:p>
      <w:r>
        <w:t>- **Sales:** The total sales amount for the product in the order.</w:t>
      </w:r>
    </w:p>
    <w:p>
      <w:r>
        <w:t>- **Quantity:** The number of units of the product ordered.</w:t>
      </w:r>
    </w:p>
    <w:p>
      <w:r>
        <w:t>- **Discount:** The discount applied to the product.</w:t>
      </w:r>
    </w:p>
    <w:p>
      <w:r>
        <w:t>- **Profit:** The profit made from the sale of the product.</w:t>
      </w:r>
    </w:p>
    <w:p>
      <w:r>
        <w:t>- **Shipping Cost:** The cost associated with shipping the product.</w:t>
      </w:r>
    </w:p>
    <w:p>
      <w:r>
        <w:t>- **Order Priority:** The priority level of the order (e.g., High, Medium, Low).</w:t>
      </w:r>
    </w:p>
    <w:p>
      <w:pPr>
        <w:pStyle w:val="Heading1"/>
      </w:pPr>
      <w:r>
        <w:t>2. Return Table</w:t>
      </w:r>
    </w:p>
    <w:p>
      <w:r>
        <w:t>The Return Table contains information about returned orders, including the order ID and the region from which the return occurred.</w:t>
        <w:br/>
      </w:r>
    </w:p>
    <w:p>
      <w:r>
        <w:t>- **Returned:** Indicates whether the order was returned (e.g., 'Yes' or 'No').</w:t>
      </w:r>
    </w:p>
    <w:p>
      <w:r>
        <w:t>- **Order ID:** A unique identifier for the order that was returned.</w:t>
      </w:r>
    </w:p>
    <w:p>
      <w:r>
        <w:t>- **Region:** The geographical region where the returned order was processed (e.g., Central US).</w:t>
      </w:r>
    </w:p>
    <w:p>
      <w:pPr>
        <w:pStyle w:val="Heading1"/>
      </w:pPr>
      <w:r>
        <w:t>3. People Table</w:t>
      </w:r>
    </w:p>
    <w:p>
      <w:r>
        <w:t>The People Table contains information about individuals associated with the sales or return data, along with the region they belong to.</w:t>
        <w:br/>
      </w:r>
    </w:p>
    <w:p>
      <w:r>
        <w:t>- **Person:** The name or identifier of the person.</w:t>
      </w:r>
    </w:p>
    <w:p>
      <w:r>
        <w:t>- **Region:** The geographical region associated with the person (e.g., Central US, North, etc.).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